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FB7C2" w14:textId="4928CDCC" w:rsidR="00EA074D" w:rsidRPr="003B65BC" w:rsidRDefault="003B65BC" w:rsidP="003B65BC">
      <w:pPr>
        <w:pStyle w:val="Heading1"/>
        <w:jc w:val="center"/>
        <w:rPr>
          <w:sz w:val="36"/>
          <w:szCs w:val="36"/>
        </w:rPr>
      </w:pPr>
      <w:r w:rsidRPr="003B65BC">
        <w:rPr>
          <w:sz w:val="36"/>
          <w:szCs w:val="36"/>
        </w:rPr>
        <w:t xml:space="preserve">Jobs </w:t>
      </w:r>
      <w:r>
        <w:rPr>
          <w:sz w:val="36"/>
          <w:szCs w:val="36"/>
        </w:rPr>
        <w:t xml:space="preserve">Trend analysis </w:t>
      </w:r>
      <w:r w:rsidRPr="003B65BC">
        <w:rPr>
          <w:sz w:val="36"/>
          <w:szCs w:val="36"/>
        </w:rPr>
        <w:t xml:space="preserve">using </w:t>
      </w:r>
      <w:proofErr w:type="spellStart"/>
      <w:r w:rsidRPr="003B65BC">
        <w:rPr>
          <w:sz w:val="36"/>
          <w:szCs w:val="36"/>
        </w:rPr>
        <w:t>SerpAPI</w:t>
      </w:r>
      <w:proofErr w:type="spellEnd"/>
    </w:p>
    <w:p w14:paraId="60E9515C" w14:textId="77777777" w:rsidR="00EA074D" w:rsidRDefault="003B65BC">
      <w:pPr>
        <w:pStyle w:val="Heading2"/>
      </w:pPr>
      <w:r>
        <w:t>1. Objective</w:t>
      </w:r>
    </w:p>
    <w:p w14:paraId="71E325FD" w14:textId="77777777" w:rsidR="00EA074D" w:rsidRDefault="003B65BC">
      <w:r>
        <w:t xml:space="preserve">This Python script is designed to fetch job listings from Google Jobs using the SerpAPI. It retrieves the top 10 results for a specified job title and location and displays job details including title, </w:t>
      </w:r>
      <w:r>
        <w:t>company, location, posting date, skills, and application links.</w:t>
      </w:r>
    </w:p>
    <w:p w14:paraId="32354682" w14:textId="77777777" w:rsidR="00EA074D" w:rsidRDefault="003B65BC">
      <w:pPr>
        <w:pStyle w:val="Heading2"/>
      </w:pPr>
      <w:r>
        <w:t>2. Technologies Used</w:t>
      </w:r>
    </w:p>
    <w:p w14:paraId="40DEBCC6" w14:textId="77777777" w:rsidR="00EA074D" w:rsidRDefault="003B65BC">
      <w:r>
        <w:t>- Python</w:t>
      </w:r>
      <w:r>
        <w:br/>
        <w:t>- Requests – For making HTTP requests.</w:t>
      </w:r>
      <w:r>
        <w:br/>
        <w:t>- Pandas – Imported for future data handling or export capabilities.</w:t>
      </w:r>
    </w:p>
    <w:p w14:paraId="3BFCBFB6" w14:textId="77777777" w:rsidR="00EA074D" w:rsidRDefault="003B65BC">
      <w:pPr>
        <w:pStyle w:val="Heading2"/>
      </w:pPr>
      <w:r>
        <w:t>3. Features</w:t>
      </w:r>
    </w:p>
    <w:p w14:paraId="6A538367" w14:textId="77777777" w:rsidR="00EA074D" w:rsidRDefault="003B65BC">
      <w:r>
        <w:t>- Takes job title input from the user.</w:t>
      </w:r>
      <w:r>
        <w:br/>
        <w:t>- Fetches job listings from Google using SerpAPI.</w:t>
      </w:r>
      <w:r>
        <w:br/>
        <w:t>- Displays structured information:</w:t>
      </w:r>
      <w:r>
        <w:br/>
        <w:t xml:space="preserve">  - Job Title</w:t>
      </w:r>
      <w:r>
        <w:br/>
        <w:t xml:space="preserve">  - Company Name</w:t>
      </w:r>
      <w:r>
        <w:br/>
        <w:t xml:space="preserve">  - Location</w:t>
      </w:r>
      <w:r>
        <w:br/>
        <w:t xml:space="preserve">  - Posting Date</w:t>
      </w:r>
      <w:r>
        <w:br/>
        <w:t xml:space="preserve">  - Apply Links</w:t>
      </w:r>
      <w:r>
        <w:br/>
        <w:t xml:space="preserve">  - Skills</w:t>
      </w:r>
      <w:r>
        <w:br/>
        <w:t>- Limits output to top 10 results.</w:t>
      </w:r>
    </w:p>
    <w:p w14:paraId="20E501E7" w14:textId="77777777" w:rsidR="00EA074D" w:rsidRDefault="003B65BC">
      <w:pPr>
        <w:pStyle w:val="Heading2"/>
      </w:pPr>
      <w:r>
        <w:t>4. How It Works</w:t>
      </w:r>
    </w:p>
    <w:p w14:paraId="0C86BB96" w14:textId="77777777" w:rsidR="00EA074D" w:rsidRDefault="003B65BC">
      <w:r>
        <w:t>- User Input: Prompts the user to enter a job title.</w:t>
      </w:r>
      <w:r>
        <w:br/>
        <w:t>- API Request: Sends a GET request to SerpAPI with query parameters.</w:t>
      </w:r>
      <w:r>
        <w:br/>
        <w:t>- Data Extraction: Parses the JSON response for relevant job fields.</w:t>
      </w:r>
      <w:r>
        <w:br/>
        <w:t>- Output Display: Prints formatted job listings with all extracted info.</w:t>
      </w:r>
    </w:p>
    <w:p w14:paraId="27D7139B" w14:textId="77777777" w:rsidR="00EA074D" w:rsidRDefault="003B65BC">
      <w:pPr>
        <w:pStyle w:val="Heading2"/>
      </w:pPr>
      <w:r>
        <w:t>5. Future Improvements</w:t>
      </w:r>
    </w:p>
    <w:p w14:paraId="0117D7EF" w14:textId="77777777" w:rsidR="00EA074D" w:rsidRDefault="003B65BC">
      <w:r>
        <w:t>- Add CSV/Excel export using pandas.</w:t>
      </w:r>
      <w:r>
        <w:br/>
        <w:t>- Include job descriptions and salary info (if available).</w:t>
      </w:r>
      <w:r>
        <w:br/>
        <w:t>- Add error handling for invalid responses or missing data.</w:t>
      </w:r>
      <w:r>
        <w:br/>
        <w:t>- Create a GUI or web app interface.</w:t>
      </w:r>
      <w:r>
        <w:br/>
        <w:t>- Implement filtering or search refinement.</w:t>
      </w:r>
    </w:p>
    <w:p w14:paraId="0AC3AF43" w14:textId="77777777" w:rsidR="00EA074D" w:rsidRDefault="003B65BC">
      <w:pPr>
        <w:pStyle w:val="Heading2"/>
      </w:pPr>
      <w:r>
        <w:t>6. Credits</w:t>
      </w:r>
    </w:p>
    <w:p w14:paraId="1027631A" w14:textId="0E45E08D" w:rsidR="00EA074D" w:rsidRDefault="003B65BC">
      <w:r>
        <w:t>- API Provider: SerpAPI (https://serpapi.com/)</w:t>
      </w:r>
      <w:r>
        <w:br/>
        <w:t xml:space="preserve">- Author: </w:t>
      </w:r>
      <w:proofErr w:type="spellStart"/>
      <w:r>
        <w:t>D.Charan</w:t>
      </w:r>
      <w:proofErr w:type="spellEnd"/>
      <w:r>
        <w:t xml:space="preserve"> Teja</w:t>
      </w:r>
    </w:p>
    <w:sectPr w:rsidR="00EA074D" w:rsidSect="003B65BC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5853102">
    <w:abstractNumId w:val="8"/>
  </w:num>
  <w:num w:numId="2" w16cid:durableId="843401844">
    <w:abstractNumId w:val="6"/>
  </w:num>
  <w:num w:numId="3" w16cid:durableId="764806213">
    <w:abstractNumId w:val="5"/>
  </w:num>
  <w:num w:numId="4" w16cid:durableId="1026247973">
    <w:abstractNumId w:val="4"/>
  </w:num>
  <w:num w:numId="5" w16cid:durableId="1397432042">
    <w:abstractNumId w:val="7"/>
  </w:num>
  <w:num w:numId="6" w16cid:durableId="1215581419">
    <w:abstractNumId w:val="3"/>
  </w:num>
  <w:num w:numId="7" w16cid:durableId="1509447971">
    <w:abstractNumId w:val="2"/>
  </w:num>
  <w:num w:numId="8" w16cid:durableId="1963994645">
    <w:abstractNumId w:val="1"/>
  </w:num>
  <w:num w:numId="9" w16cid:durableId="721556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B65BC"/>
    <w:rsid w:val="00AA1D8D"/>
    <w:rsid w:val="00B47730"/>
    <w:rsid w:val="00CB0664"/>
    <w:rsid w:val="00EA074D"/>
    <w:rsid w:val="00F200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4D076A"/>
  <w14:defaultImageDpi w14:val="300"/>
  <w15:docId w15:val="{9E3667EC-D278-403C-A701-1530C0873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Charan Teja Dasu</cp:lastModifiedBy>
  <cp:revision>2</cp:revision>
  <dcterms:created xsi:type="dcterms:W3CDTF">2025-04-25T16:39:00Z</dcterms:created>
  <dcterms:modified xsi:type="dcterms:W3CDTF">2025-04-25T16:39:00Z</dcterms:modified>
  <cp:category/>
</cp:coreProperties>
</file>